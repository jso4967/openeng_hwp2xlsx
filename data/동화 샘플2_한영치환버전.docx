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1</w:t>
        <w:br/>
        <w:t xml:space="preserve">① 하루 종일 the little boy 열심히 일했어요, in field and barn and shed, 왜냐하면 그의 사람들[가족들]은 가난한 농부들이었기 때문에, and could not pay a workman; 하지만 해질녘에 there came an hour 그것[한 시간을] 그에게 </w:t>
        <w:br/>
        <w:t xml:space="preserve">② Then 소년은 올라가곤 했다 to the top of a hill 그리고 건너다보곤 했다 at another hill 솟은 some miles away.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