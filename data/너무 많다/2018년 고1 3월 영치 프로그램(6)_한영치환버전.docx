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1</w:t>
        <w:br/>
        <w:t xml:space="preserve">① 크리스틴 did you solve 이 수학 문제를? </w:t>
        <w:br/>
        <w:t xml:space="preserve">② Yes 답을 얻었어 after trying 한 시간 동안 How about you? </w:t>
        <w:br/>
        <w:t xml:space="preserve">③ 아직 못했어. It’s too  difficult for me. 날 좀 도와줄래? </w:t>
        <w:br/>
        <w:t xml:space="preserve">④ Sure. 내가 너에게 보여줄게 how I solved 그 문제를 </w:t>
        <w:br/>
        <w:br/>
        <w:t>2</w:t>
        <w:br/>
        <w:t xml:space="preserve">① 안녕 Hyeonseo 난 본적이 없어 you lately 너 어디에 있었니? </w:t>
        <w:br/>
        <w:t xml:space="preserve">② Oh 안녕 Jenny 나는 평창에 있었어 to volunteer 동계 올림픽에서 </w:t>
        <w:br/>
        <w:t xml:space="preserve">③ 멋지다! What did you  do there? </w:t>
        <w:br/>
        <w:t xml:space="preserve">④ I helped  visitors 분실물 보관소에서 </w:t>
        <w:br/>
        <w:br/>
        <w:t>3</w:t>
        <w:br/>
        <w:t xml:space="preserve">① 좋은 오후예요 </w:t>
        <w:br/>
        <w:t xml:space="preserve">② I’m your  building manager 브랜든 해리슨 입니다 </w:t>
        <w:br/>
        <w:t xml:space="preserve">③ 저는 유감스럽습니다 to interrupt  your working day 하지만 저는 가지고 있습니다 an important  announcement 만들어야 할(전달 해야할) </w:t>
        <w:br/>
        <w:t xml:space="preserve">④ We’ll be  conducting a test 건물의 화재 경보 시스템의 shortly </w:t>
        <w:br/>
        <w:t xml:space="preserve">⑤ 이 검사는 필수적입니다 for your  safety 비상상황에 so please be  patient 검사를 하는 동안 </w:t>
        <w:br/>
        <w:t xml:space="preserve">⑥ This is only a  test 시스템의, not a fire  drill 그래서 여러분은 떠날 필요가 없습니다 the building 이 시간에 </w:t>
        <w:br/>
        <w:t xml:space="preserve">⑦ 여러분의 인내에 감사드립니다 </w:t>
        <w:br/>
        <w:br/>
        <w:t>4</w:t>
        <w:br/>
        <w:t xml:space="preserve">① 봐요 mom! 저는 샀어요 a new shirt 어떻게 생각하세요? </w:t>
        <w:br/>
        <w:t xml:space="preserve">② It looks great. </w:t>
        <w:br/>
        <w:t xml:space="preserve">③ 저는 이것을 입을 거예요 when I go out 오늘 저녁을 위해서 </w:t>
        <w:br/>
        <w:t xml:space="preserve">④ But you have  to wash it 먼저 </w:t>
        <w:br/>
        <w:t xml:space="preserve">⑤ 왜요? It’s new </w:t>
        <w:br/>
        <w:t xml:space="preserve">⑥ New clothes 화학 물질을 가지고 있어 and other  harmful stuff 표면에 and they 알레르기 반응을 일으킬 수 있단다 </w:t>
        <w:br/>
        <w:t xml:space="preserve">⑦ 정말요? I didn’t know  that </w:t>
        <w:br/>
        <w:t xml:space="preserve">⑧ Don’t forget 새 옷을 세탁하는 것을 at least once 그것들을 입기 전에는 </w:t>
        <w:br/>
        <w:t xml:space="preserve">⑨ 알겠어요. I’ll keep that  in mind </w:t>
        <w:br/>
        <w:br/>
        <w:t>5</w:t>
        <w:br/>
        <w:t xml:space="preserve">① 이것이 끝 입니다 of today’s  tour. 정말 감사합니다. </w:t>
        <w:br/>
        <w:t xml:space="preserve">② Thanks a lot 당신의 도움이 되는 설명에, Ms. Kim. </w:t>
        <w:br/>
        <w:t xml:space="preserve">③ 천만에요. Is this your  first visit 한국 궁전에? </w:t>
        <w:br/>
        <w:t xml:space="preserve">④ Yes. 저는 이곳을 좋아해요 especially the  architecture. </w:t>
        <w:br/>
        <w:t xml:space="preserve">⑤ 아주 아름다워요 isn’t it? </w:t>
        <w:br/>
        <w:t xml:space="preserve">⑥ It surely is 저는 또한 좋아합니다 the stories 당신이 우리에게 해준 about the  kings and queens 여기에 살았던. </w:t>
        <w:br/>
        <w:t xml:space="preserve">⑦ 더 많은 이야기들이 있습니다 about them, 그러나 충분한 시간이 없었습니다 </w:t>
        <w:br/>
        <w:t xml:space="preserve">⑧ Is there  another program 내가 더 배울 수 있는 about the  palace? </w:t>
        <w:br/>
        <w:t xml:space="preserve">⑨ 특별한 투어가 있습니다 around the  royal garden 제가 그곳을 가이드하게 될 거예요 this Saturday. </w:t>
        <w:br/>
        <w:t xml:space="preserve">⑩ Sounds great. 저는 꼭 다시 방문할게요 on that day </w:t>
        <w:br/>
        <w:br/>
        <w:t>6</w:t>
        <w:br/>
        <w:t xml:space="preserve">① 잭, have a look at  this picture. 우리 가족은 갔어(다녀왔어) to the  amusement park 지난 토요일에. </w:t>
        <w:br/>
        <w:t xml:space="preserve">② Wow! 너는 말을 타고 있구나 on the  merry­go­round. 나는 좋아해(맘에 들어) your  sunglasses. </w:t>
        <w:br/>
        <w:t xml:space="preserve">③ 고마워. You know the  boy 모자를 쓰고 있는 right? </w:t>
        <w:br/>
        <w:t xml:space="preserve">④ Yes, 그는 너의 남동생 Kevin. 그는 on an  airplane. </w:t>
        <w:br/>
        <w:t xml:space="preserve">⑤ 이 어릿광대 좀 봐. He’s balancing 큰 공위에서. </w:t>
        <w:br/>
        <w:t xml:space="preserve">⑥ Cool! 어릿광대 쇼가 있니 there? </w:t>
        <w:br/>
        <w:t xml:space="preserve">⑦ 응. He performs 서커스 텐트에서 behind him. </w:t>
        <w:br/>
        <w:t xml:space="preserve">⑧ I see. 오, 피터팬이 있네 on the left  side of the picture. 그는 풍선을 들고 있어 in his hand. </w:t>
        <w:br/>
        <w:t xml:space="preserve">⑨ 맞아. They’re for  visitors. </w:t>
        <w:br/>
        <w:t xml:space="preserve">⑩ Looks like you had 거기서 좋은 시간을. </w:t>
        <w:br/>
        <w:br/>
        <w:t>7</w:t>
        <w:br/>
        <w:t xml:space="preserve">① 안녕, Theresa. 너 뭘 보고 있니 on your  smartphone? </w:t>
        <w:br/>
        <w:t xml:space="preserve">② These are the  pictures 내가 입학식에서 찍은. </w:t>
        <w:br/>
        <w:t xml:space="preserve">③ 너 사진 많이 찍었구나. What are they  for? </w:t>
        <w:br/>
        <w:t xml:space="preserve">④ They’re 학교 신문을 위한거야. I’m writing an article 입학식에 대해서. </w:t>
        <w:br/>
        <w:t xml:space="preserve">⑤ 그렇구나. </w:t>
        <w:br/>
        <w:t xml:space="preserve">⑥ But I don’t  think 내가 사용할 수 있다고 any of these  pictures. 그것들은 좋아 보이지 않아. </w:t>
        <w:br/>
        <w:t xml:space="preserve">⑦ 아마 I can help  you. 나 또한 사진을 몇 장 찍었거든 at the  ceremony. </w:t>
        <w:br/>
        <w:t xml:space="preserve">⑧ Ah, 너 학교안의 사진동아리에 있지! Do you have  them 너에게 지금? </w:t>
        <w:br/>
        <w:t xml:space="preserve">⑨ 아니, they’re on my  computer. 내가 그것들을 너에게 보내줄게 by email. </w:t>
        <w:br/>
        <w:t xml:space="preserve">⑩ That’d be great. 고마워. </w:t>
        <w:br/>
        <w:br/>
        <w:t>8</w:t>
        <w:br/>
        <w:t xml:space="preserve">① 자스민, you said 너 휴가를 갈 거라고 in April,  right? </w:t>
        <w:br/>
        <w:t xml:space="preserve">② Yes. 나는 하와이로 갈 계획이었어, but I decided  not to. </w:t>
        <w:br/>
        <w:t xml:space="preserve">③ 왜? Are you going to work 새 프로젝트에서? </w:t>
        <w:br/>
        <w:t xml:space="preserve">④ No. 내 다음 프로젝트는 begins in May. 사실, 나는 구하지 못했어 an airline  ticket. </w:t>
        <w:br/>
        <w:t xml:space="preserve">⑤ 그것들이 다 매진이었니? </w:t>
        <w:br/>
        <w:t xml:space="preserve">⑥ Not really. 나는 찾지 못했어 a cheap one. 이용 가능한 모든 티켓들은 were too  expensive. </w:t>
        <w:br/>
        <w:t xml:space="preserve">⑦ 하지만 you booked 이미 호텔을, didn’t you? </w:t>
        <w:br/>
        <w:t xml:space="preserve">⑧ That’s right. 그래서 나는 취소해야했어 the  reservation. </w:t>
        <w:br/>
        <w:t xml:space="preserve">⑨ 그렇구나. I hope 네가 더 나은 거래를 찾길 for your next holiday. </w:t>
        <w:br/>
        <w:br/>
        <w:t>9</w:t>
        <w:br/>
        <w:t xml:space="preserve">① [전화 벨] W : Thanks ‘맛있는 치킨’에 전화 해주셔서 . How may I help  you? </w:t>
        <w:br/>
        <w:t xml:space="preserve">② Hi, 저는 주문을 하고 싶습니다 some fried  chicken. </w:t>
        <w:br/>
        <w:t xml:space="preserve">③ 20달러입니다 for one  bucket. 몇 개의 바구니를 do you want? </w:t>
        <w:br/>
        <w:t xml:space="preserve">④ Two buckets. 그리고 저는 원해요 French fries,  too. </w:t>
        <w:br/>
        <w:t xml:space="preserve">⑤ 감자튀김은 are $12 a box, 하지만 당신이 이것을 살 수 있어요 for $10 with  chicken. </w:t>
        <w:br/>
        <w:t xml:space="preserve">⑥ That’s nice. 감자튀김 한 상자 주세요. </w:t>
        <w:br/>
        <w:t xml:space="preserve">⑦ 더 필요한 거 있으세요? </w:t>
        <w:br/>
        <w:t xml:space="preserve">⑧ That’s all. 저는 5달러 할인쿠폰을 가지고 있어요. Can I use it? </w:t>
        <w:br/>
        <w:t xml:space="preserve">⑨ 네, you can. 주소를 알려주시겠어요? </w:t>
        <w:br/>
        <w:t xml:space="preserve">⑩ It’s 102 York  Street. </w:t>
        <w:br/>
        <w:t xml:space="preserve">⑪ 네. It’ll be delivered 한 시간 내로. </w:t>
        <w:br/>
        <w:t xml:space="preserve">⑫ Thanks. </w:t>
        <w:br/>
        <w:br/>
        <w:t>10</w:t>
        <w:br/>
        <w:t xml:space="preserve">① 폴, 너 어떤 특별한 계획이  있니 for this  weekend? </w:t>
        <w:br/>
        <w:t xml:space="preserve">② Yeah, 우리 과학 동아리가 is going on a field trip 헤이븐 천문대로 on Saturday. </w:t>
        <w:br/>
        <w:t xml:space="preserve">③ 너는 의미하니 the observatory 그린우드 산에 위치된(위치한) ? Wow! 나는 들었어 that it’s one  of the best places 별과 행성들을 관측할 수 있는. </w:t>
        <w:br/>
        <w:t xml:space="preserve">④ Yeah, it has attracted 많은 방문객들을 since its  opening 1935년에. </w:t>
        <w:br/>
        <w:t xml:space="preserve">⑤ 너 돈을 지불해야하니 for the  entrance? </w:t>
        <w:br/>
        <w:t xml:space="preserve">⑥ No, 이건 무료야. </w:t>
        <w:br/>
        <w:t xml:space="preserve">⑦ 좋다. You’ll be  staying 저녁까지, right? </w:t>
        <w:br/>
        <w:t xml:space="preserve">⑧ Sure. 닫는 시간은 밤 10시야, so we’ll be  there until 9 p.m. </w:t>
        <w:br/>
        <w:t xml:space="preserve">⑨ 잘됐다. Have a great  time there. </w:t>
        <w:br/>
        <w:br/>
        <w:t>11</w:t>
        <w:br/>
        <w:t xml:space="preserve">① 안녕하세요, students! </w:t>
        <w:br/>
        <w:t xml:space="preserve">② This is  student president 클로이 애쉬포드입니다. </w:t>
        <w:br/>
        <w:t xml:space="preserve">③ 학생회는 개최합니다 “Welton’s  Coins for Goats,” 가난한 사람들을 돕기 위해서 in Africa. </w:t>
        <w:br/>
        <w:t xml:space="preserve">④ We’re going to  raise money, 그리고 그 돈은 사용될 것입니다 to buy goats 아프리카에 있는 가족들을 위한. </w:t>
        <w:br/>
        <w:t xml:space="preserve">⑤ 그 염소들은 그들을 부양합니다(도움을  줍니다) by providing  milk, cheese, 등등. </w:t>
        <w:br/>
        <w:t xml:space="preserve">⑥ This event will be held 2주동안 starting on April 2. </w:t>
        <w:br/>
        <w:t xml:space="preserve">⑦ 참여를 하시려면, just put coins 기부함(모금함)에 in the school  library. </w:t>
        <w:br/>
        <w:t xml:space="preserve">⑧ Eachgoatcosts$50, 그리고 저희 목표는 is to raise  $2,000 염소 40마리를 사기 위해서. </w:t>
        <w:br/>
        <w:t xml:space="preserve">⑨ 함께 해내봅시다! </w:t>
        <w:br/>
        <w:t xml:space="preserve">⑩ Thank you. </w:t>
        <w:br/>
        <w:br/>
        <w:t>12</w:t>
        <w:br/>
        <w:t xml:space="preserve">① 여보, fine dust  levels are very high 요즘에. We need to buy 미세먼지 마스크를. </w:t>
        <w:br/>
        <w:t xml:space="preserve">② You’re right. 우리 좀 주문하자 online. 여기서 팔아 good ones. </w:t>
        <w:br/>
        <w:t xml:space="preserve">③ 그것들 전부 look great. 골라보자 from these five models. </w:t>
        <w:br/>
        <w:t xml:space="preserve">④ I think 미세먼지 차단율이 더 높아야 한다고 than 90%. </w:t>
        <w:br/>
        <w:t xml:space="preserve">⑤ 나도 그렇게 생각해. How about the  price? </w:t>
        <w:br/>
        <w:t xml:space="preserve">⑥ We shouldn’t spend 한 박스에 50달러 이상을. </w:t>
        <w:br/>
        <w:t xml:space="preserve">⑦ 그럼 우리는 가지고 있어 two options left. 우리주문할까 the white  ones? </w:t>
        <w:br/>
        <w:t xml:space="preserve">⑧ Well, 선택하자 the other  color. </w:t>
        <w:br/>
        <w:t xml:space="preserve">⑨ 그래. Let’s place  the order. </w:t>
        <w:br/>
        <w:br/>
        <w:t>13</w:t>
        <w:br/>
        <w:t xml:space="preserve">① 다니엘, what do you want 네 생일을 위해 ? </w:t>
        <w:br/>
        <w:t xml:space="preserve">② I really want 강아지를. Can you get me  one? </w:t>
        <w:br/>
        <w:t xml:space="preserve">③ 나도그러고싶어, but it takes a  lot of time and effort 애완동물을 돌보기 위해. Walking,  washing, and feeding.... </w:t>
        <w:br/>
        <w:t xml:space="preserve">④ I’ll do  everything, 엄마. Don’t worry. </w:t>
        <w:br/>
        <w:t xml:space="preserve">⑤ 다니엘, it’s much  harder 네가생각하는것보다. Hmm. 로봇 애완동물을 갖는 것은 어떠니 instead? </w:t>
        <w:br/>
        <w:t xml:space="preserve">⑥ But that’s not  a real puppy. 저는 로봇과 친구가 될 수 없어요. </w:t>
        <w:br/>
        <w:t xml:space="preserve">⑦ (*그것이) 훨씬 쉬워 to keep a  robot pet, 그래도. It’ll be a better option 너한테. </w:t>
        <w:br/>
        <w:t xml:space="preserve">⑧ Can’t you just get me 진짜 한마리를? I promise 그것을 잘 돌보겠다고. </w:t>
        <w:br/>
        <w:t xml:space="preserve">⑨ 좋아 I’ll get you 강아지를. Just keep your  word. </w:t>
        <w:br/>
        <w:br/>
        <w:t>14</w:t>
        <w:br/>
        <w:t xml:space="preserve">① 여보, are you  starting 짐을 싸는 것을 for our  camping trip? </w:t>
        <w:br/>
        <w:t xml:space="preserve">② Yeah. 이틀 후에 떠나잖아요. </w:t>
        <w:br/>
        <w:t xml:space="preserve">③ 당신 확인 해 봤어요 the camping  table? 나는 생각해요 its legs are  too weak. </w:t>
        <w:br/>
        <w:t xml:space="preserve">④ Yes. 그것은 고치기에 너무 오래되었어요 . Let’s go buy 새 것을 tomorrow. </w:t>
        <w:br/>
        <w:t xml:space="preserve">⑤ 그래요. How about  getting some more chairs, too? </w:t>
        <w:br/>
        <w:t xml:space="preserve">⑥ Why? 우리는 충분한 의자를 가지고 있잖아요. for our  family. </w:t>
        <w:br/>
        <w:t xml:space="preserve">⑦ 더 많을수록, the better. </w:t>
        <w:br/>
        <w:t xml:space="preserve">⑧ Well, 나는 생각하지 않아요 it’s a good idea 우리가 의자를 가져가는 것이. </w:t>
        <w:br/>
        <w:t xml:space="preserve">⑨ 당신 말이 맞는 것 같아요. We’d spend too  much time 짐을 싸고 푸는 것에. </w:t>
        <w:br/>
        <w:t xml:space="preserve">⑩ Exactly. 더 적은 물건이 makes our  camping more enjoyable. </w:t>
        <w:br/>
        <w:br/>
        <w:t>15</w:t>
        <w:br/>
        <w:t xml:space="preserve">① 샘은 출장 중입니다 in Toronto,  Canada. </w:t>
        <w:br/>
        <w:t xml:space="preserve">② He’s just  checked out 호텔에서 to leave for  the airport. </w:t>
        <w:br/>
        <w:t xml:space="preserve">③ 그는요청합니다 the hotel  clerk 택시를 불러달라고. </w:t>
        <w:br/>
        <w:t xml:space="preserve">④ The hotel clerk says 택시가 그를 데려다 주지 못 할 수도 있다고 to the airport 제 시간에. </w:t>
        <w:br/>
        <w:t xml:space="preserve">⑤ 그녀는 설명합니다 that the Toronto Marathon is being held now 그리고 교통 체증을 야기할 수 있다고 on his way to  the airport. </w:t>
        <w:br/>
        <w:t xml:space="preserve">⑥ Sam decides 지하철을 타기로, and he wants to know 지하철역으로 가는 길을. </w:t>
        <w:br/>
        <w:t xml:space="preserve">⑦ 이 상황에서, what would Sam  most likely say 호텔직원에게 </w:t>
        <w:br/>
        <w:t xml:space="preserve">⑧ Please tell me 어떻게도착할수있는지 to the subway  station. </w:t>
        <w:br/>
        <w:br/>
        <w:t>16</w:t>
        <w:br/>
        <w:t xml:space="preserve">① 안녕하세요, class! </w:t>
        <w:br/>
        <w:t xml:space="preserve">② Let’s continue  talking 동물들에 대해. </w:t>
        <w:br/>
        <w:t xml:space="preserve">③ 동물의 신체는 is made up of tiny cells, 그리고 그것들은 대부분 수분입니다. </w:t>
        <w:br/>
        <w:t xml:space="preserve">④ If the water  freezes, 이것이손상시킵니다 the cells. </w:t>
        <w:br/>
        <w:t xml:space="preserve">⑤ 그럼 동물들은 어떻게 따뜻하게  유지할까요 in the cold? </w:t>
        <w:br/>
        <w:t xml:space="preserve">⑥ Some animals  have 물질들을 that keeps  them warm. </w:t>
        <w:br/>
        <w:t xml:space="preserve">⑦ 예를 들어, 새들은 깃털을 갖고  있습니다. </w:t>
        <w:br/>
        <w:t xml:space="preserve">⑧ Most mammals 모피나 털을 갖고 있고, and sea mammals like whales and seals 지방층을 가지고 있습니다 under the skin. </w:t>
        <w:br/>
        <w:t xml:space="preserve">⑨ 뱀과 같은 파충류는 do not have  such material, 그래서 그들은 땅속에 머물러 있습니다 at night or in cold weather. </w:t>
        <w:br/>
        <w:t xml:space="preserve">⑩ The temperature below ground 떨어지지 않습니다 as low as at the surface. </w:t>
        <w:br/>
        <w:t xml:space="preserve">⑪ 곤충들 또한 가지고 있습니다 their own way 따뜻하게 유지하는. </w:t>
        <w:br/>
        <w:t xml:space="preserve">⑫ Insects that  live in cold places 특별한 단백질을 가지고 있습니다. in their  bodies, 부동단백질이라고 불리는. </w:t>
        <w:br/>
        <w:t xml:space="preserve">⑬ 이 단백질은 stop ice from forming 그들의 몸속에. </w:t>
        <w:br/>
        <w:t xml:space="preserve">⑭ Now let’s  watch 동물에 대한 비디오 영상을 we talked  about. </w:t>
        <w:br/>
        <w:br/>
        <w:t>17</w:t>
        <w:br/>
        <w:t xml:space="preserve">① 안녕하세요, class! </w:t>
        <w:br/>
        <w:t xml:space="preserve">② Let’s continue  talking 동물들에 대해. </w:t>
        <w:br/>
        <w:t xml:space="preserve">③ 동물의 신체는 is made up of tiny cells, 그리고 그것들은 대부분 수분입니다. </w:t>
        <w:br/>
        <w:t xml:space="preserve">④ If the water  freezes, 이것이손상시킵니다 the cells. </w:t>
        <w:br/>
        <w:t xml:space="preserve">⑤ 그럼 동물들은 어떻게 따뜻하게  유지할까요 in the cold? </w:t>
        <w:br/>
        <w:t xml:space="preserve">⑥ Some animals  have 물질들을 that keeps  them warm. </w:t>
        <w:br/>
        <w:t xml:space="preserve">⑦ 예를 들어, 새들은 깃털을 갖고  있습니다. </w:t>
        <w:br/>
        <w:t xml:space="preserve">⑧ Most mammals 모피나 털을 갖고 있고, and sea mammals like whales and seals 지방층을 가지고 있습니다 under the skin. </w:t>
        <w:br/>
        <w:t xml:space="preserve">⑨ 뱀과 같은 파충류는 do not have  such material, 그래서 그들은 땅속에 머물러 있습니다 at night or in cold weather. </w:t>
        <w:br/>
        <w:t xml:space="preserve">⑩ The temperature below ground 떨어지지 않습니다 as low as at the surface. </w:t>
        <w:br/>
        <w:t xml:space="preserve">⑪ 곤충들 또한 가지고 있습니다 their own way 따뜻하게 유지하는. </w:t>
        <w:br/>
        <w:t xml:space="preserve">⑫ Insects that  live in cold places 특별한 단백질을 가지고 있습니다. in their  bodies, 부동단백질이라고 불리는. </w:t>
        <w:br/>
        <w:t xml:space="preserve">⑬ 이 단백질은 stop ice from forming 그들의 몸속에. </w:t>
        <w:br/>
        <w:t xml:space="preserve">⑭ Now let’s  watch 동물에 대한 비디오 영상을 we talked  about. </w:t>
        <w:br/>
        <w:br/>
        <w:t>18</w:t>
        <w:br/>
        <w:t xml:space="preserve">① 크로스씨께 </w:t>
        <w:br/>
        <w:t xml:space="preserve">② We are excited 알리게 되어서 the opening of  the newest Sunshine Stationery Store 노쓰 케롤라이나에! </w:t>
        <w:br/>
        <w:t xml:space="preserve">③ 아시다시피 the Sunshine  Stationery Store 오랫동안 업계의 표준이었습니다 for quality  creative paper products 모든 종류의 and we  couldn’t have picked 더나은장소를 for our next  branch 온정이 있고 매력적인 랄라이시보다 </w:t>
        <w:br/>
        <w:t xml:space="preserve">④ We are  thrilled 당신을 모시게 되어서 to the Grand  Opening of the Raleigh store 2018년 3월 15일에. </w:t>
        <w:br/>
        <w:t xml:space="preserve">⑤ 개업 행사는 will be from 9  a.m. to 9 p.m.― 12시간 내내 재미있을 것입니다! </w:t>
        <w:br/>
        <w:t xml:space="preserve">⑥ We would love  to show you 랄레이 매장이 제공하기 위해 가지고  있는 모든 것을 and hope to  see you there 15일에! </w:t>
        <w:br/>
        <w:t xml:space="preserve">⑦ 진심으로, 도나 디컨 </w:t>
        <w:br/>
        <w:br/>
        <w:t>19</w:t>
        <w:br/>
        <w:t xml:space="preserve">① 어느 날 I caught a taxi 직장에 가려고. </w:t>
        <w:br/>
        <w:t xml:space="preserve">② When I got 뒷좌석에, I saw 새로 출시된 전화기가 놓여 있는 것을 next to me. </w:t>
        <w:br/>
        <w:t xml:space="preserve">③ 나는 물었다 the driver, “어디에 내려 주었나요 the last  person off?” 그리고 그에게 보여주었다 the phone. </w:t>
        <w:br/>
        <w:t xml:space="preserve">④ He pointed at a girl 길을 걸어가고 있는. </w:t>
        <w:br/>
        <w:t xml:space="preserve">⑤ 우리는 차를 타고 그녀에게 갔다 and I rolled  down the window 그녀에게 소리치면서. </w:t>
        <w:br/>
        <w:t xml:space="preserve">⑥ She was very thankful 그리고 그녀의 얼굴 표정으로 I could tell 그녀가 얼마나 고마워하는지. </w:t>
        <w:br/>
        <w:t xml:space="preserve">⑦ 그녀의 미소는 나를 웃게 했다 and feel  really good inside. </w:t>
        <w:br/>
        <w:t xml:space="preserve">⑧ After she got  the phone back, 나는 들었다 someone walking past her 말하는 것을, “Today’s your  lucky day!” </w:t>
        <w:br/>
        <w:br/>
        <w:t>20</w:t>
        <w:br/>
        <w:t xml:space="preserve">① 세렌은 피루엣을 하려고 했다 in front of  her mother 그러나 바닥으로 넘어졌다. </w:t>
        <w:br/>
        <w:t xml:space="preserve">② Serene’s mother helped ①her 바닥에서 일어나는 것을. </w:t>
        <w:br/>
        <w:t xml:space="preserve">③ 그녀는 그녀(Serene)에게 말했다 that she had to keep trying 성공하고 싶다면. </w:t>
        <w:br/>
        <w:t xml:space="preserve">④ However, 세렌은 눈물이 날 지경이었다. </w:t>
        <w:br/>
        <w:t xml:space="preserve">⑤ 그녀는 연습했다 very hard 지난주에 but she did not seem to improve. </w:t>
        <w:br/>
        <w:t xml:space="preserve">⑥ Serene’s  mother said 그녀가 그녀 자신이 여러 번 시도했다고 before succeeding 세렌의 나이였을 때. </w:t>
        <w:br/>
        <w:t xml:space="preserve">⑦ 그녀는 자주 넘어져서 that she sprained her ankle 그리고 쉬어야했다 for three months 다시 그녀가 다시 춤추도록 허락되기  전에. </w:t>
        <w:br/>
        <w:t xml:space="preserve">⑧ Serene was surprised. </w:t>
        <w:br/>
        <w:t xml:space="preserve">⑨ 그녀의 어머니는 유명한 발레리나였다 and to Serene, 자신의 어머니는 결코 넘어진 적이  없었다 or made a  mistake 그녀의 어떠한 공연에서도. </w:t>
        <w:br/>
        <w:t xml:space="preserve">⑩ Listening to her mother 그녀를 깨닫게 했다 that she had to put in 더 많은 노력을 than what she had been doing so far. </w:t>
        <w:br/>
        <w:br/>
        <w:t>21</w:t>
        <w:br/>
        <w:t xml:space="preserve">① 많은 사람들은 생각한다 of what might happen 미래에 based on past failures 그리고 그것에 사로잡힌다. </w:t>
        <w:br/>
        <w:t xml:space="preserve">② Forexample, 여러분이 실패한 적이 있다면 in a certain area before, 같은 상황에 직면 하였을 때, you anticipate 미래에 무슨 일이 일어날지를, and thus fear traps you 과거에. </w:t>
        <w:br/>
        <w:t xml:space="preserve">③ 결정을 내리지 말라 on what yesterday was. </w:t>
        <w:br/>
        <w:t xml:space="preserve">④ Your future is not your past 그리고 여러분은 더 나은 미래를 가지고  있다. </w:t>
        <w:br/>
        <w:t xml:space="preserve">⑤ 여러분은 결심해야 한다 to forget and let go of your past. </w:t>
        <w:br/>
        <w:t xml:space="preserve">⑥ Your past experiences are the thief 현재의 꿈들의 only when you allow 그것들(과거경험들)이 당신을 지배하도록. </w:t>
        <w:br/>
        <w:br/>
        <w:t>22</w:t>
        <w:br/>
        <w:t xml:space="preserve">① 스토리텔러 시드 리버맨은  말한다 that it is the  story in history 못을 제공하는 것은 to hang facts on. </w:t>
        <w:br/>
        <w:t xml:space="preserve">② Students  remember 역사적사실을 when they are tied 이야기에. </w:t>
        <w:br/>
        <w:t xml:space="preserve">③ 한 보고서에 따르면, a high school  in Boulder, Colorado, 현재 실험하고 있다 with a study  of presentation of historical material. </w:t>
        <w:br/>
        <w:t xml:space="preserve">④ Storytellers 자료를 제시한다 in dramatic context 학생들에게, and group discussion follows. </w:t>
        <w:br/>
        <w:t xml:space="preserve">⑤ 학생들은 장려된다 to read  further. </w:t>
        <w:br/>
        <w:t xml:space="preserve">⑥ In contrast, 다른 그룹의 학생들은 is involved 전통적인 조사 report techniques. </w:t>
        <w:br/>
        <w:t xml:space="preserve">⑦ 이 연구는 보여준다 that 스토리텔러들에 의해서 제시된 자료가 has much more interest and personal impact 전통적인 방법을 경유하여 얻어진  것보다. </w:t>
        <w:br/>
        <w:br/>
        <w:t>23</w:t>
        <w:br/>
        <w:t xml:space="preserve">① 전문가들은 사람들에게 조언한다 to “take the  stairs 엘리베이터 대신 or “walk or  bike to work.” </w:t>
        <w:br/>
        <w:t xml:space="preserve">② These are good strategies: 계단을 오르는 것은 provides a good workout 그리고 걷거나 자전거를 타는 사람들은 for transportation 대개 자주 그들의 필요를 자주 충족시킨다 for physical  activity. </w:t>
        <w:br/>
        <w:t xml:space="preserve">③ 하지만 많은 사람들은 face barriers 그들의 환경에서 that prevent such choices. </w:t>
        <w:br/>
        <w:t xml:space="preserve">④ Few people  would choose 도로에서 걷거나 자전거를 타는 것을 that lack safe  sidewalks 또는 표시된 자전거 차선이 없거나, where vehicles  speed by, 또는 공기가 오염된 (도로). </w:t>
        <w:br/>
        <w:t xml:space="preserve">⑤ 선택하는 사람은 거의 없을 것이다 to walk up  stairs 불편하고 안전하지 않은 계단식 수직 공간에 있는 in modern  buildings. </w:t>
        <w:br/>
        <w:t xml:space="preserve">⑥ Incontrast, 근처에 살고 있는 사람들은 with safe biking and walking lanes, public parks, and freely available exercise facilities 그것들을 자주 사용한다— their  surroundings encourage 신체 활동을. </w:t>
        <w:br/>
        <w:br/>
        <w:t>24</w:t>
        <w:br/>
        <w:t xml:space="preserve">① 우리는 어떻게 가르칠 수  있을까 our children 기억하도록 a broad range of information? </w:t>
        <w:br/>
        <w:t xml:space="preserve">② Let me prove 여러분에게 that all people 잠재적인 천재라는 것을, with brains designed 저장하고, 관리하고, 그리고 기억하도록 large amounts of information 반복에 의한 암기를 통해. </w:t>
        <w:br/>
        <w:t xml:space="preserve">③ 상상해 보라 the grocery store 여러분이 가장 많이 쇼핑을 하는. </w:t>
        <w:br/>
        <w:t xml:space="preserve">④ If I asked you 나에게 말해 달라고 where the egg sare, 그렇게할수있겠는가? Of course you could. </w:t>
        <w:br/>
        <w:t xml:space="preserve">⑤ 보통의 식료품점은 carries over  10,000 items, 그런데도 당신은 빠르게 말할 수 있다 where to find most of them. </w:t>
        <w:br/>
        <w:t xml:space="preserve">⑥ Why? 그 가게는 범주 별로 구성되어 있으며, and you have shopped 그 가게에서 반복적으로. </w:t>
        <w:br/>
        <w:t xml:space="preserve">⑦ 다시 말해서, you’ve seen 그정리된물건을 over and over again, 그리고 범주에 의한 배열은 makes it easy 여러분이 그 가게의 배치를 기억하는 것을. </w:t>
        <w:br/>
        <w:t xml:space="preserve">⑧ You can categorize 만가지품목을 from just one store. </w:t>
        <w:br/>
        <w:br/>
        <w:t>25</w:t>
        <w:br/>
        <w:t xml:space="preserve">① 영국 성인이 뉴스에 접근하는 방법 The above  graph shows 영국 성인이 접근했던 방법을 the news in  2013 and in 2014. 두 해 모두, TV was the  most popular way 뉴스에 접근할 수 있는. </w:t>
        <w:br/>
        <w:t xml:space="preserve">② Using websites or apps 네 번째로 가장 인기가 있는 방법이다 in 2013, 그러나 두 번째로 가장 인기가 있는  방법으로 상승했다 in 2014. </w:t>
        <w:br/>
        <w:t xml:space="preserve">③ 반면에, listening to the radio 세 번째로 가장 인기가 있는 방법이다 in 2013, 그러나 네 번째로 가장 인기가 있는 방법으로 떨어졌다 in 2014. </w:t>
        <w:br/>
        <w:t xml:space="preserve">④ The percentage of UK adults 2014년에 잡지를 이용하는 was higher(→lower) 2013년에 그것보다. </w:t>
        <w:br/>
        <w:t xml:space="preserve">⑤ 영국 성인의 비율은 using newspapers in 2014 동일하게 유지되었다 as that in  2013. </w:t>
        <w:br/>
        <w:br/>
        <w:t>26</w:t>
        <w:br/>
        <w:t xml:space="preserve">① 2018 에코-어드벤쳐 캠프 2018  Eco­Adventure Camp 숲을 탐험하세요 in Tennessee! </w:t>
        <w:br/>
        <w:t xml:space="preserve">② All middle school and high school students 환영합니다! </w:t>
        <w:br/>
        <w:t xml:space="preserve">③ •날짜: March 23-25 (3  days and 2 nights) </w:t>
        <w:br/>
        <w:t xml:space="preserve">④ •Fee: 1인당 150달러(모든 식사가  포함됩니다.) </w:t>
        <w:br/>
        <w:t xml:space="preserve">⑤ •활동: Nature Class,  Hiking and Climbing, 그리고 보물찾기 </w:t>
        <w:br/>
        <w:t xml:space="preserve">⑥ •Everyparticipantwillreceive 캠프 배낭을. </w:t>
        <w:br/>
        <w:t xml:space="preserve">⑦ •등록은 3월 12일에 시작됩니다 and ends on  March 16 웹 사이트에서. </w:t>
        <w:br/>
        <w:t xml:space="preserve">⑧ For more  information, www.ecoadventure.com을  방문하세요. </w:t>
        <w:br/>
        <w:br/>
        <w:t>27</w:t>
        <w:br/>
        <w:t xml:space="preserve">① 티셔츠 디자인 콘테스트 We are looking 라디오 음악축제를 위한 티셔츠  디자인을. </w:t>
        <w:br/>
        <w:t xml:space="preserve">② The Radio Music Festival team will select 상위 다섯 개의 디자인을. </w:t>
        <w:br/>
        <w:t xml:space="preserve">③ 대상 수상자 한 명이 선택될 것입니다 by online  voting. </w:t>
        <w:br/>
        <w:t xml:space="preserve">④ Details </w:t>
        <w:br/>
        <w:t xml:space="preserve">⑤ •제출 마감일: 15-May-18 </w:t>
        <w:br/>
        <w:t xml:space="preserve">⑥ •Three entries 참가자 한 명당 허용됩니다. </w:t>
        <w:br/>
        <w:t xml:space="preserve">⑦ •디자인은 인쇄될 것입니다 on white  T­shirts. </w:t>
        <w:br/>
        <w:t xml:space="preserve">⑧ •An entry can  include 세 가지 색상까지. </w:t>
        <w:br/>
        <w:t xml:space="preserve">⑨ •당신은사용할수있습니다 the Radio  Music Festival logo, 하지만 당신은 바꿀 수 없습니다 its colors in  any way. </w:t>
        <w:br/>
        <w:t xml:space="preserve">⑩ The winners  will receive two T­shirts 자신의 디자인이 인쇄된. </w:t>
        <w:br/>
        <w:t xml:space="preserve">⑪ 더 많은 정보를 얻으려면, please visit  our website at www.rmfestival.org. </w:t>
        <w:br/>
        <w:br/>
        <w:t>28</w:t>
        <w:br/>
        <w:t xml:space="preserve">① 제미슨은 임명되었다 the first  black woman astronaut 1987년에. </w:t>
        <w:br/>
        <w:t xml:space="preserve">② On September 12,1992, 그녀는 우주 왕복선 엔데버호를 탔다 as a science mission specialist 역사적인 8일 간의 비행길에. </w:t>
        <w:br/>
        <w:t xml:space="preserve">③ 제미슨은 떠났다 the National  Aeronautic and Space Administration (NASA) 1993년에. </w:t>
        <w:br/>
        <w:t xml:space="preserve">④ She was a professor of Environmental Studies 다트마우쓰 대학에서 from 1995 to  2002. </w:t>
        <w:br/>
        <w:t xml:space="preserve">⑤ 제미슨은 태어났다 in Decatur,  Alabama, 그리고 시카고로 이주했다 with her family 그녀가 3살 때 . </w:t>
        <w:br/>
        <w:t xml:space="preserve">⑥ She graduated 스탠포드 대학을 in 1977 학위를 가지고 in chemical engineering and Afro­Americanstudies. </w:t>
        <w:br/>
        <w:t xml:space="preserve">⑦ 제미슨은 의학 학위를 받았다 from Cornell  Medical School in 1981. </w:t>
        <w:br/>
        <w:br/>
        <w:t>29</w:t>
        <w:br/>
        <w:t xml:space="preserve">① 최초의 수중 사진은 were taken 한 영국사람에 의해서 named William  Thompson . </w:t>
        <w:br/>
        <w:t xml:space="preserve">② In1856, 그는 간단한 상자형 카메라를 방수  처리하고, attached it to a pole, 그리고 그것을 바다속으로 내려보냈다 off he coast  of southern England. </w:t>
        <w:br/>
        <w:t xml:space="preserve">③ 10분간의노출동안, the camera slowly flooded 바닷물로, but the picture survived. </w:t>
        <w:br/>
        <w:t xml:space="preserve">④ Underwater photography was born. </w:t>
        <w:br/>
        <w:t xml:space="preserve">⑤ 수면근처에서, where the  water is clear and there is enough light, 그것은 가능하다 for an amateur  photographer to take great shots 저렴한 수중 카메라로. </w:t>
        <w:br/>
        <w:t xml:space="preserve">⑥ At greater  depths 그곳은 어둡고 차갑다- photography is  the principal way 신비로운 심해의 세계를 탐험하는, 95 percent of  which 예전에는 전혀 볼 수 없었다. </w:t>
        <w:br/>
        <w:br/>
        <w:t>30</w:t>
        <w:br/>
        <w:t xml:space="preserve">① 정직은 a fundamental part 모든 굳건한 관계의 . </w:t>
        <w:br/>
        <w:t xml:space="preserve">② Use it 여러분에게 유리하게 by being open 자신이 느끼는 것에 and giving a truthful opinion 질문을 받았을 때. </w:t>
        <w:br/>
        <w:t xml:space="preserve">③ 이 접근법은 can help you 불편한 사회적 상황에서 벗어나도록 and make friends 정직한 사람들과. </w:t>
        <w:br/>
        <w:t xml:space="preserve">④ Follow 이 분명한 방침을 in life— 절대로 거짓말을 하지마라. </w:t>
        <w:br/>
        <w:t xml:space="preserve">⑤ 당신이 평판을 쌓으면 for always  telling the truth, 여러분은 굳건한 관계를 누릴 것이다 based on  trust. </w:t>
        <w:br/>
        <w:t xml:space="preserve">⑥ It will also be more difficult (누군가가) 여러분을 조종하는 것이. </w:t>
        <w:br/>
        <w:t xml:space="preserve">⑦ 거짓말을 하는 사람은 get into  trouble 누군가가 위협하면 to uncover their lie. </w:t>
        <w:br/>
        <w:t xml:space="preserve">⑧ By living true to yourself, 여러분은피할것이다 a lot of  headaches . </w:t>
        <w:br/>
        <w:t xml:space="preserve">⑨ 여러분의 관계에는 자유로워질 것이다 from the  poison of lies and secrets. </w:t>
        <w:br/>
        <w:t xml:space="preserve">⑩ Don’t be  afraid 정직해지는 것을 with your friends, 진실이 아무리 고통스러울지라도. </w:t>
        <w:br/>
        <w:t xml:space="preserve">⑪ 장기적으로 보면, lies with good  intentions 사람들에게 훨씬 더 많이 위안을 준다(→상처를 준다). than telling  the truth. </w:t>
        <w:br/>
        <w:br/>
        <w:t>31</w:t>
        <w:br/>
        <w:t xml:space="preserve">① ~하기때문에 a great deal  of day­to­day academic work 지루하고 반복적이기 때문에, you need to be well motivated 그것을 계속할 수 있도록. </w:t>
        <w:br/>
        <w:t xml:space="preserve">② A mathematician sharpens her pencils, 어떤 증명을 해내려고 애쓰며, tries a few approaches, 아무것도 얻지 못하고, and finishes  for the day. </w:t>
        <w:br/>
        <w:t xml:space="preserve">③ 어느 작가는 책상에 앉아서, produces a few  hundred words, 그것이 별로라고 판단하며, throws them in the bin, 그리고 기대한다 for better  inspiration tomorrow. </w:t>
        <w:br/>
        <w:t xml:space="preserve">④ To produce something worthwhile— 행여라도 그런 일이 일어난다면— may require 여러해 동안 그런 결실 없는 노동을. </w:t>
        <w:br/>
        <w:t xml:space="preserve">⑤ 노벨상을 수상한 생물학자 Peter Medawar  said (~라고)과학에서그의시간중5분의4정도가 was wasted, 그리고 애석해하며 덧붙여 말했다 that “nearly  all scientific research leads nowhere.”“ </w:t>
        <w:br/>
        <w:t xml:space="preserve">⑥ What kept all  of these people going 상황이악화되고있을때 was their passion 그들의 주제에 대한. </w:t>
        <w:br/>
        <w:t xml:space="preserve">⑦ 그러한 열정이 없었더라면, they would have achieved nothing. </w:t>
        <w:br/>
        <w:br/>
        <w:t>32</w:t>
        <w:br/>
        <w:t xml:space="preserve">① 상점안에서, the wall marks the back of the store, 그러나 마케팅의 끝을 나타내지는 않는다. </w:t>
        <w:br/>
        <w:t xml:space="preserve">② Merchandisers often use 뒷벽을 자석(사람을 끄는 것)으로, because it means 사람들이 걸어야 한다는 것을 through the  whole store. </w:t>
        <w:br/>
        <w:t xml:space="preserve">③ 이것은 좋은 일이다 because distance traveled relates more directly 방문고객당판매량과 than any other  measurable consumer variable. </w:t>
        <w:br/>
        <w:t xml:space="preserve">④ Sometimes, 벽의 관심거리는 is simply  appealing to the senses, 벽장식 that catches the eye 또는소리 that catches  the ear. </w:t>
        <w:br/>
        <w:t xml:space="preserve">⑤ 때로는 the attraction 특정 상품이기도 하다. </w:t>
        <w:br/>
        <w:t xml:space="preserve">⑥ In supermarkets, 유제품은 흔히 뒤편에 위치하는데, because people frequently come 단지 우유만을 위해서. </w:t>
        <w:br/>
        <w:t xml:space="preserve">⑦ 비디오대여점에서는 it’s the new releases. </w:t>
        <w:br/>
        <w:br/>
        <w:t>33</w:t>
        <w:br/>
        <w:t xml:space="preserve">① 좋은소식은(~이다), where you end up ten years from now 여러분에게 달려 있다는 것이다. </w:t>
        <w:br/>
        <w:t xml:space="preserve">② You are free to choose 어떻게 만들어 가고 싶은지 of your life. </w:t>
        <w:br/>
        <w:t xml:space="preserve">③ 그것은 ‘자유의지’라고 불리고, and it’s your basic right. </w:t>
        <w:br/>
        <w:t xml:space="preserve">④ What’s more, 여러분은그것을실행시킬수도있다 instantly! </w:t>
        <w:br/>
        <w:t xml:space="preserve">⑤ 언제든지, you can choose 더 많은 존중을 보여주기를 for yourself 또는 친구들과 어울리는 것을 멈추기를 who bring you down. </w:t>
        <w:br/>
        <w:t xml:space="preserve">⑥ After all, 여러분은 행복해지기로 선택하거나 or miserable. </w:t>
        <w:br/>
        <w:t xml:space="preserve">⑦ 현실은 is that although you are free to choose, 여러분이 선택할 수는 없다는 것이다 the  consequences of your choices. </w:t>
        <w:br/>
        <w:t xml:space="preserve">⑧ It’s a package  deal. </w:t>
        <w:br/>
        <w:t xml:space="preserve">⑨ 오랜 속담이 말하듯이, “If you pick up one end of the stick, 당신은 다른 쪽(끝)도 집어 드는  것이다.” </w:t>
        <w:br/>
        <w:t xml:space="preserve">⑩ Choice and consequence go together 으깬 감자와 소스처럼. </w:t>
        <w:br/>
        <w:br/>
        <w:t>34</w:t>
        <w:br/>
        <w:t xml:space="preserve">① 잠시만생각해보라 of all the people 당신의 수업 참여가 달려 있는 (당신의  수업 참여를 좌우하는). </w:t>
        <w:br/>
        <w:t xml:space="preserve">② Clearly, 그 수업은 필요로 한다 a teacher to teach it 그리고 그것을 받을 학생들을. </w:t>
        <w:br/>
        <w:t xml:space="preserve">③ 하지만, it also depends 많은다른사람들에게 and  organizations. </w:t>
        <w:br/>
        <w:t xml:space="preserve">④ Someone had to decide 언제 수업이 열릴지 and in what room, 그리고 그 정보를 여러분에게 전달하고, and enroll you 그 수업에. </w:t>
        <w:br/>
        <w:t xml:space="preserve">⑤ 누군가는 또한 집필해야했다 a textbook, 그리고 도움으로 of many other  people—printers, 편집자, 판매원, and bookstore  employees— 그것이 들어왔다 in your hands. </w:t>
        <w:br/>
        <w:t xml:space="preserve">⑥ Thus, 단지 여러분과, 여러분의 동료학생과,  여러분의 선생님만을 관련시키는 것 같은 수업은 is infact the product of the efforts 수백명의 사람들의. </w:t>
        <w:br/>
        <w:br/>
        <w:t>35</w:t>
        <w:br/>
        <w:t xml:space="preserve">① 가정해보자 that you are busy working 한 프로젝트에 대해서 one day 그리고 여러분은 시간이 없다(고가정해보자) to buy lunch. </w:t>
        <w:br/>
        <w:t xml:space="preserve">② All of a sudden 여러분의 가장 친한 친구가 shows up 여러분이 가장 좋아하는 샌드위치를 가지고 </w:t>
        <w:br/>
        <w:t xml:space="preserve">③ 그는 여러분에게 말한다 that he knows  you are busy 그리고 그는 여러분을 돕고 싶어 한다고 by buying you  the sandwich. </w:t>
        <w:br/>
        <w:t xml:space="preserve">④ In this case, 여러분은 고마워할 가능성이 높다 your friend’s  help. </w:t>
        <w:br/>
        <w:t xml:space="preserve">⑤ 그러나, if a stranger shows up 같은 샌드위치를 가지고 and offers it  to you, 여러분은 그것을 고마워하지 않을  것이다. </w:t>
        <w:br/>
        <w:t xml:space="preserve">⑥ Instead, 여러분은 혼란스러울 것이다. </w:t>
        <w:br/>
        <w:t xml:space="preserve">⑦ 여러분은 아마 생각할 것이다 “Who are you, 그리고 당신이 어떻게 아세요 what kind of sandwich 제가 먹고 싶은지?” </w:t>
        <w:br/>
        <w:t xml:space="preserve">⑧ The key difference 이 두 경우의 is the level  of trust. </w:t>
        <w:br/>
        <w:t xml:space="preserve">⑨ 여러분은 신뢰한다 your best friend so much 그래서 여러분은 걱정하지 않는다 about him  knowing you too well, 하지만 여러분은 분명히 주지 않을 것이다 the same level of trust 낯선 사람에게. </w:t>
        <w:br/>
        <w:br/>
        <w:t>36</w:t>
        <w:br/>
        <w:t xml:space="preserve">① 만약 당신이 데이터를 분석하고 수집한다면 without first clarifying the question 당신이 답하고자 하는(질문), you’re probably doing yourself more harm 좋은 일 보다는. </w:t>
        <w:br/>
        <w:t xml:space="preserve">② You’ll end up drowning 정보의 홍수 속에 and realize only later (~한다는 것을) 그 조사의 대부분은 a waste of  time. </w:t>
        <w:br/>
        <w:t xml:space="preserve">③ 이러한 문제를 피하기 위해서, you should  develop 문제해결설계를 before you  start 정보를 수집하는 것을. </w:t>
        <w:br/>
        <w:t xml:space="preserve">④ In the design plan, 여러분은 문제를 분명히 하고 you are trying to solve, 여러분의 가설을 진술하고, and list what  is required. 그 가설들을 증명하기 위해서. </w:t>
        <w:br/>
        <w:t xml:space="preserve">⑤ 이 계획은 세우는 것이 before you start researching 크게 증가할 것이다 your  problem­solving productivity. </w:t>
        <w:br/>
        <w:t xml:space="preserve">⑥ In addition, 계획을 종이에 적는 것이 will not only clarify 당신의 생각을. </w:t>
        <w:br/>
        <w:t xml:space="preserve">⑦ 만약 여러분이 일을 하면 in a group, 이 계획은 또한 여러분의 팀을 도와줄  것이다 focus on what  to do 그리고 시작점을 제공할 것이다 for your group  brainstorming. </w:t>
        <w:br/>
        <w:br/>
        <w:t>37</w:t>
        <w:br/>
        <w:t xml:space="preserve">① 철학자 코헨은 provides 캠핑여행의 예를 as a metaphor  for the ideal society. 캠핑여행에서, he argues, (*그것은)상상할수없다고 that someone  would say something like, “내가 저녁식사를 준비했어 and therefore  you can’t eat it 네가 나에게 돈을 지불하지 않으면 for my  superior cooking skills.” </w:t>
        <w:br/>
        <w:t xml:space="preserve">② Rather, 한 사람은 저녁 식사를 준비하고, another sets  up the tent, 또 다른 사람은 물을 정화하고, 등등, each 자신의 능력에 맞추어. </w:t>
        <w:br/>
        <w:t xml:space="preserve">③ 모든 재화들은 공유된다 and a spirit  of community makes 모든 참여자들을 더 행복하게. A campingtrip 각자 얻으려고 시도하는 the maximum rewards 다른 사람들로부터 in exchange for the use 그 또는 그녀의 재능을 would quickly end 재앙과 불행으로. </w:t>
        <w:br/>
        <w:t xml:space="preserve">④ Moreover, 그 경험은 망쳐질 것이다 if people were to be have 이러한 방식으로. </w:t>
        <w:br/>
        <w:t xml:space="preserve">⑤ 그래서, we would have  a better life 더 평등하고 협력하는 사회에서. </w:t>
        <w:br/>
        <w:br/>
        <w:t>38</w:t>
        <w:br/>
        <w:t xml:space="preserve">① 고전동화에서 the conflict 종종 영구적으로 해결된다. Without  exception, 남자 주인공과 여자 주인공은 행복하게 산다 ever after. 대조적으로, many  present­day stories 덜 확정적인 결말을 가진다. Often the conflict 이야기 속의 is only partly resolved, 또는 새로운 갈등이 등장 한다 making the  audience think further. </w:t>
        <w:br/>
        <w:t xml:space="preserve">② This is particularly true 그리고 스릴러와 공포물에서, where audiences are kept on the edge of their seats 내내. </w:t>
        <w:br/>
        <w:t xml:space="preserve">③ 생각해보라 Henrik Ibsen’s  play, ‘A Doll’s House’, 거기에서 ,결국, 노라는 떠난다 her family and  marriage. </w:t>
        <w:br/>
        <w:t xml:space="preserve">④ Nora disappears out of the front door 그리고 우리는 남겨진다 with many  unanswered questions. “노라는 어디로 갔을까?”와 같은, and “What will  happen to her?” </w:t>
        <w:br/>
        <w:t xml:space="preserve">⑤ 열린 결말은 is a powerful tool, 그리고 생각할 거리를 제공한다 that forces the audience to think 다음에 무엇이 발생할 지에 대해서. </w:t>
        <w:br/>
        <w:br/>
        <w:t>39</w:t>
        <w:br/>
        <w:t xml:space="preserve">① 2006년에, 81% of  surveyed American shoppers said 그들은고려한다(라고) online  customer ratings and reviews 구매를 계획할 때 중요하다고 . Though an online comment— 긍정적인 것이든 부정적인 것이든— is not as powerful 사람 간의 직접적인 의견 교환만큼, it can be very important 사업을 위해. Many people depend 온라인 추천에. </w:t>
        <w:br/>
        <w:t xml:space="preserve">② And young people rely heavily 그들에게 and are very  likely to be influenced 인터넷에 의해 when deciding  what movie to see 또는 어떤 앨범을 살 것인지(결정할 때). </w:t>
        <w:br/>
        <w:t xml:space="preserve">③ 이 사람들은 흔히 have wide­reaching social networks 그리고 정기적으로 소통한다 with dozens of  others— 잠재력을 가지고 to reach  thousands. </w:t>
        <w:br/>
        <w:t xml:space="preserve">④ Experts suggest 젊은 사람들이 돈을 낭비하기를 그만두고 on unnecessary things 그리고 저축을 시작해야 한다고. </w:t>
        <w:br/>
        <w:t xml:space="preserve">⑤ (*그것은)보고되었다 that young  people aged six to 24 미국에서 지출의 약 50%에 </w:t>
        <w:br/>
        <w:br/>
        <w:t>40</w:t>
        <w:br/>
        <w:t xml:space="preserve">① 까마귀는 are a  remarkably clever family of birds. </w:t>
        <w:br/>
        <w:t xml:space="preserve">② They are capable of solving 더 복잡한 많은 문제를 compared to  other birds, 닭과 같은. </w:t>
        <w:br/>
        <w:t xml:space="preserve">③ 부화한 후에, chickens peck  busily 자신의 먹이를 much faster than crows 어미새에게 의존하는(까마귀) to bring them food 둥지로. </w:t>
        <w:br/>
        <w:t xml:space="preserve">④ However, as adults, 닭은 매우 제한된 먹이 찾는 능력을 갖는다 whereas crows are much more flexible 먹이를 사냥하는데. </w:t>
        <w:br/>
        <w:t xml:space="preserve">⑤ 까마귀는 또한 (결국) 끝나게 된다 with bigger and more complex brains. </w:t>
        <w:br/>
        <w:t xml:space="preserve">⑥ Their extended period 부화와 둥지를 떠나는 것 사이에 enables them to develop intelligence. </w:t>
        <w:br/>
        <w:t xml:space="preserve">⑦ 까마귀들은 더 똑똑하다 than chickens 왜냐하면 까마귀들이 가지기 때문이다 a longer period of (B)dependency. </w:t>
        <w:br/>
        <w:br/>
        <w:t>41</w:t>
        <w:br/>
        <w:br/>
        <w:t>42</w:t>
        <w:br/>
        <w:br/>
        <w:t>43</w:t>
        <w:br/>
        <w:br/>
        <w:t>44</w:t>
        <w:br/>
        <w:br/>
        <w:t>45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